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GitHub Copilot Prompt Guide: FastAPI + DevOps + Terraform</w:t>
      </w:r>
    </w:p>
    <w:p>
      <w:pPr>
        <w:pStyle w:val="Heading2"/>
      </w:pPr>
      <w:r>
        <w:t>FastAPI App (main.py)</w:t>
      </w:r>
    </w:p>
    <w:p>
      <w:pPr>
        <w:jc w:val="left"/>
      </w:pPr>
      <w:r>
        <w:t># Create a FastAPI app with a /health endpoint that returns JSON</w:t>
      </w:r>
    </w:p>
    <w:p>
      <w:pPr>
        <w:pStyle w:val="Heading2"/>
      </w:pPr>
      <w:r>
        <w:t>Requirements File (requirements.txt)</w:t>
      </w:r>
    </w:p>
    <w:p>
      <w:pPr>
        <w:jc w:val="left"/>
      </w:pPr>
      <w:r>
        <w:t># Required packages for FastAPI and running locally</w:t>
      </w:r>
    </w:p>
    <w:p>
      <w:pPr>
        <w:pStyle w:val="Heading2"/>
      </w:pPr>
      <w:r>
        <w:t>Dockerfile</w:t>
      </w:r>
    </w:p>
    <w:p>
      <w:pPr>
        <w:jc w:val="left"/>
      </w:pPr>
      <w:r>
        <w:t># Dockerfile to run FastAPI app</w:t>
      </w:r>
    </w:p>
    <w:p>
      <w:pPr>
        <w:pStyle w:val="Heading2"/>
      </w:pPr>
      <w:r>
        <w:t>GitHub Actions CI/CD (.github/workflows/ci.yml)</w:t>
      </w:r>
    </w:p>
    <w:p>
      <w:pPr>
        <w:jc w:val="left"/>
      </w:pPr>
      <w:r>
        <w:t># GitHub Actions workflow to build and test a FastAPI app</w:t>
      </w:r>
    </w:p>
    <w:p>
      <w:pPr>
        <w:pStyle w:val="Heading2"/>
      </w:pPr>
      <w:r>
        <w:t>Terraform Infrastructure (terraform/main.tf)</w:t>
      </w:r>
    </w:p>
    <w:p>
      <w:pPr>
        <w:jc w:val="left"/>
      </w:pPr>
      <w:r>
        <w:t># Terraform to create an S3 bucket with tags and a random suffix</w:t>
      </w:r>
    </w:p>
    <w:p>
      <w:r>
        <w:br w:type="page"/>
      </w:r>
    </w:p>
    <w:p>
      <w:pPr>
        <w:pStyle w:val="IntenseQuote"/>
      </w:pPr>
      <w:r>
        <w:t>These prompts are designed to show how Copilot can generate DevOps and cloud automation code using simple natural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